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290F" w14:textId="77777777" w:rsidR="00AE0B87" w:rsidRDefault="00000000">
      <w:pPr>
        <w:pStyle w:val="aa"/>
      </w:pPr>
      <w:r>
        <w:t>Physician Evaluation Form for Medical LLM Outputs (QUEST Framework)</w:t>
      </w:r>
    </w:p>
    <w:p w14:paraId="19AD064F" w14:textId="77777777" w:rsidR="00AE0B87" w:rsidRDefault="00000000">
      <w:r>
        <w:t>Purpose: Please evaluate the model's output for the given clinical case based on the following dimensions. Use a 1 (Very Poor) to 5 (Excellent) scale for each dimension and optionally provide comments.</w:t>
      </w:r>
    </w:p>
    <w:p w14:paraId="1DD7C0B8" w14:textId="77777777" w:rsidR="00AE0B87" w:rsidRDefault="00000000">
      <w:pPr>
        <w:pStyle w:val="1"/>
      </w:pPr>
      <w:r>
        <w:t>Basic Information (Optional)</w:t>
      </w:r>
    </w:p>
    <w:p w14:paraId="79091946" w14:textId="77777777" w:rsidR="00AE0B87" w:rsidRDefault="00000000">
      <w:r>
        <w:t>Physician Name/ID (can be anonymous): __________________________</w:t>
      </w:r>
    </w:p>
    <w:p w14:paraId="6D1B88BD" w14:textId="77777777" w:rsidR="00AE0B87" w:rsidRDefault="00000000">
      <w:r>
        <w:t>Specialty (e.g., Internal Medicine, Ophthalmology): __________________________</w:t>
      </w:r>
    </w:p>
    <w:p w14:paraId="5459B3AB" w14:textId="77777777" w:rsidR="00AE0B87" w:rsidRDefault="00000000">
      <w:pPr>
        <w:rPr>
          <w:lang w:eastAsia="zh-CN"/>
        </w:rPr>
      </w:pPr>
      <w:r>
        <w:t>Years of Clinical Experience: __________________________</w:t>
      </w:r>
    </w:p>
    <w:p w14:paraId="48B2758A" w14:textId="0AF45FEF" w:rsidR="00920A94" w:rsidRDefault="00920A94" w:rsidP="00920A94">
      <w:pPr>
        <w:pStyle w:val="1"/>
        <w:rPr>
          <w:lang w:eastAsia="zh-CN"/>
        </w:rPr>
      </w:pPr>
      <w:r>
        <w:t xml:space="preserve">Case Record </w:t>
      </w:r>
      <w:r>
        <w:rPr>
          <w:rFonts w:hint="eastAsia"/>
          <w:lang w:eastAsia="zh-CN"/>
        </w:rPr>
        <w:t>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0A94" w14:paraId="6695F334" w14:textId="77777777" w:rsidTr="001F7585">
        <w:tc>
          <w:tcPr>
            <w:tcW w:w="4320" w:type="dxa"/>
          </w:tcPr>
          <w:p w14:paraId="0154065A" w14:textId="77777777" w:rsidR="00920A94" w:rsidRDefault="00920A94" w:rsidP="001F7585">
            <w:r>
              <w:t>Patient Case Information</w:t>
            </w:r>
          </w:p>
        </w:tc>
        <w:tc>
          <w:tcPr>
            <w:tcW w:w="4320" w:type="dxa"/>
          </w:tcPr>
          <w:p w14:paraId="0F846EA9" w14:textId="77777777" w:rsidR="00920A94" w:rsidRDefault="00920A94" w:rsidP="001F7585">
            <w:r>
              <w:t>LLM Diagnosis Output</w:t>
            </w:r>
          </w:p>
        </w:tc>
      </w:tr>
      <w:tr w:rsidR="00920A94" w14:paraId="5A3BE7F3" w14:textId="77777777" w:rsidTr="00920A94">
        <w:trPr>
          <w:trHeight w:val="166"/>
        </w:trPr>
        <w:tc>
          <w:tcPr>
            <w:tcW w:w="4320" w:type="dxa"/>
          </w:tcPr>
          <w:p w14:paraId="64377D7E" w14:textId="77777777" w:rsidR="00920A94" w:rsidRDefault="00920A94" w:rsidP="00180AEA">
            <w:pPr>
              <w:pStyle w:val="HTML"/>
              <w:shd w:val="clear" w:color="auto" w:fill="FFFFFF"/>
            </w:pPr>
          </w:p>
          <w:p w14:paraId="21A004DF" w14:textId="5815C6D7" w:rsidR="00180AEA" w:rsidRDefault="00180AEA" w:rsidP="00180AEA">
            <w:pPr>
              <w:pStyle w:val="HTML"/>
              <w:shd w:val="clear" w:color="auto" w:fill="FFFFFF"/>
            </w:pPr>
          </w:p>
        </w:tc>
        <w:tc>
          <w:tcPr>
            <w:tcW w:w="4320" w:type="dxa"/>
          </w:tcPr>
          <w:p w14:paraId="6EBA649F" w14:textId="32BEF72A" w:rsidR="00180AEA" w:rsidRDefault="00180AEA" w:rsidP="00180AEA"/>
          <w:p w14:paraId="12E79B42" w14:textId="567A1B11" w:rsidR="00920A94" w:rsidRDefault="00920A94" w:rsidP="00920A94"/>
        </w:tc>
      </w:tr>
    </w:tbl>
    <w:p w14:paraId="30BB97C3" w14:textId="5A756421" w:rsidR="00AE0B87" w:rsidRDefault="00000000">
      <w:pPr>
        <w:pStyle w:val="1"/>
      </w:pPr>
      <w:r>
        <w:t>Evaluation Dimensions (Based on QUEST Framework)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80AEA" w14:paraId="123241BF" w14:textId="77777777">
        <w:tc>
          <w:tcPr>
            <w:tcW w:w="1728" w:type="dxa"/>
          </w:tcPr>
          <w:p w14:paraId="27B9E058" w14:textId="77777777" w:rsidR="00180AEA" w:rsidRDefault="00180AEA">
            <w:r>
              <w:t>Dimension</w:t>
            </w:r>
          </w:p>
        </w:tc>
        <w:tc>
          <w:tcPr>
            <w:tcW w:w="1728" w:type="dxa"/>
          </w:tcPr>
          <w:p w14:paraId="20E054E8" w14:textId="77777777" w:rsidR="00180AEA" w:rsidRDefault="00180AEA">
            <w:r>
              <w:t>Description</w:t>
            </w:r>
          </w:p>
        </w:tc>
        <w:tc>
          <w:tcPr>
            <w:tcW w:w="1728" w:type="dxa"/>
          </w:tcPr>
          <w:p w14:paraId="5925FFF4" w14:textId="77777777" w:rsidR="00180AEA" w:rsidRDefault="00180AEA">
            <w:r>
              <w:t>Score (1-5)</w:t>
            </w:r>
          </w:p>
        </w:tc>
        <w:tc>
          <w:tcPr>
            <w:tcW w:w="1728" w:type="dxa"/>
          </w:tcPr>
          <w:p w14:paraId="21D90BE9" w14:textId="77777777" w:rsidR="00180AEA" w:rsidRDefault="00180AEA">
            <w:r>
              <w:t>Comments</w:t>
            </w:r>
          </w:p>
        </w:tc>
      </w:tr>
      <w:tr w:rsidR="00180AEA" w14:paraId="71C96935" w14:textId="77777777">
        <w:tc>
          <w:tcPr>
            <w:tcW w:w="1728" w:type="dxa"/>
          </w:tcPr>
          <w:p w14:paraId="2D1102BF" w14:textId="77777777" w:rsidR="00180AEA" w:rsidRDefault="00180AEA">
            <w:r>
              <w:t>Quality of Information</w:t>
            </w:r>
          </w:p>
        </w:tc>
        <w:tc>
          <w:tcPr>
            <w:tcW w:w="1728" w:type="dxa"/>
          </w:tcPr>
          <w:p w14:paraId="00A3225F" w14:textId="77777777" w:rsidR="00180AEA" w:rsidRDefault="00180AEA">
            <w:r>
              <w:t>Is the output accurate, complete, and clinically relevant?</w:t>
            </w:r>
          </w:p>
        </w:tc>
        <w:tc>
          <w:tcPr>
            <w:tcW w:w="1728" w:type="dxa"/>
          </w:tcPr>
          <w:p w14:paraId="0D6A46D8" w14:textId="77777777" w:rsidR="00180AEA" w:rsidRDefault="00180AEA">
            <w:r>
              <w:t>☐1 ☐2 ☐3 ☐4 ☐5</w:t>
            </w:r>
          </w:p>
        </w:tc>
        <w:tc>
          <w:tcPr>
            <w:tcW w:w="1728" w:type="dxa"/>
          </w:tcPr>
          <w:p w14:paraId="412C8604" w14:textId="77777777" w:rsidR="00180AEA" w:rsidRDefault="00180AEA"/>
        </w:tc>
      </w:tr>
      <w:tr w:rsidR="00180AEA" w14:paraId="7B966841" w14:textId="77777777">
        <w:tc>
          <w:tcPr>
            <w:tcW w:w="1728" w:type="dxa"/>
          </w:tcPr>
          <w:p w14:paraId="56D619E7" w14:textId="77777777" w:rsidR="00180AEA" w:rsidRDefault="00180AEA">
            <w:r>
              <w:t>Understanding &amp; Reasoning</w:t>
            </w:r>
          </w:p>
        </w:tc>
        <w:tc>
          <w:tcPr>
            <w:tcW w:w="1728" w:type="dxa"/>
          </w:tcPr>
          <w:p w14:paraId="6EAC924D" w14:textId="77777777" w:rsidR="00180AEA" w:rsidRDefault="00180AEA">
            <w:r>
              <w:t>Does the model demonstrate understanding of clinical context and reasoning?</w:t>
            </w:r>
          </w:p>
        </w:tc>
        <w:tc>
          <w:tcPr>
            <w:tcW w:w="1728" w:type="dxa"/>
          </w:tcPr>
          <w:p w14:paraId="6D757693" w14:textId="77777777" w:rsidR="00180AEA" w:rsidRDefault="00180AEA">
            <w:r>
              <w:t>☐1 ☐2 ☐3 ☐4 ☐5</w:t>
            </w:r>
          </w:p>
        </w:tc>
        <w:tc>
          <w:tcPr>
            <w:tcW w:w="1728" w:type="dxa"/>
          </w:tcPr>
          <w:p w14:paraId="4E52E71A" w14:textId="77777777" w:rsidR="00180AEA" w:rsidRDefault="00180AEA"/>
        </w:tc>
      </w:tr>
      <w:tr w:rsidR="00180AEA" w14:paraId="72BD6B27" w14:textId="77777777">
        <w:tc>
          <w:tcPr>
            <w:tcW w:w="1728" w:type="dxa"/>
          </w:tcPr>
          <w:p w14:paraId="542A7D93" w14:textId="77777777" w:rsidR="00180AEA" w:rsidRDefault="00180AEA">
            <w:r>
              <w:t>Expression Style &amp; Persona</w:t>
            </w:r>
          </w:p>
        </w:tc>
        <w:tc>
          <w:tcPr>
            <w:tcW w:w="1728" w:type="dxa"/>
          </w:tcPr>
          <w:p w14:paraId="7D2042E5" w14:textId="77777777" w:rsidR="00180AEA" w:rsidRDefault="00180AEA">
            <w:r>
              <w:t>Is the output clear, professional, and empathetic?</w:t>
            </w:r>
          </w:p>
        </w:tc>
        <w:tc>
          <w:tcPr>
            <w:tcW w:w="1728" w:type="dxa"/>
          </w:tcPr>
          <w:p w14:paraId="59B34ADE" w14:textId="77777777" w:rsidR="00180AEA" w:rsidRDefault="00180AEA">
            <w:r>
              <w:t>☐1 ☐2 ☐3 ☐4 ☐5</w:t>
            </w:r>
          </w:p>
        </w:tc>
        <w:tc>
          <w:tcPr>
            <w:tcW w:w="1728" w:type="dxa"/>
          </w:tcPr>
          <w:p w14:paraId="4E4C1445" w14:textId="77777777" w:rsidR="00180AEA" w:rsidRDefault="00180AEA"/>
        </w:tc>
      </w:tr>
      <w:tr w:rsidR="00180AEA" w14:paraId="3A8285AA" w14:textId="77777777">
        <w:tc>
          <w:tcPr>
            <w:tcW w:w="1728" w:type="dxa"/>
          </w:tcPr>
          <w:p w14:paraId="67C49B92" w14:textId="77777777" w:rsidR="00180AEA" w:rsidRDefault="00180AEA">
            <w:r>
              <w:t>Safety &amp; Harm</w:t>
            </w:r>
          </w:p>
        </w:tc>
        <w:tc>
          <w:tcPr>
            <w:tcW w:w="1728" w:type="dxa"/>
          </w:tcPr>
          <w:p w14:paraId="7C911929" w14:textId="77777777" w:rsidR="00180AEA" w:rsidRDefault="00180AEA">
            <w:r>
              <w:t>Does the output avoid harmful, misleading, or risky content?</w:t>
            </w:r>
          </w:p>
        </w:tc>
        <w:tc>
          <w:tcPr>
            <w:tcW w:w="1728" w:type="dxa"/>
          </w:tcPr>
          <w:p w14:paraId="657F3407" w14:textId="77777777" w:rsidR="00180AEA" w:rsidRDefault="00180AEA">
            <w:r>
              <w:t>☐1 ☐2 ☐3 ☐4 ☐5</w:t>
            </w:r>
          </w:p>
        </w:tc>
        <w:tc>
          <w:tcPr>
            <w:tcW w:w="1728" w:type="dxa"/>
          </w:tcPr>
          <w:p w14:paraId="5BFBCD3A" w14:textId="77777777" w:rsidR="00180AEA" w:rsidRDefault="00180AEA"/>
        </w:tc>
      </w:tr>
      <w:tr w:rsidR="00180AEA" w14:paraId="1203D861" w14:textId="77777777">
        <w:tc>
          <w:tcPr>
            <w:tcW w:w="1728" w:type="dxa"/>
          </w:tcPr>
          <w:p w14:paraId="3C4EA738" w14:textId="77777777" w:rsidR="00180AEA" w:rsidRDefault="00180AEA">
            <w:r>
              <w:lastRenderedPageBreak/>
              <w:t>Trust &amp; Confidence</w:t>
            </w:r>
          </w:p>
        </w:tc>
        <w:tc>
          <w:tcPr>
            <w:tcW w:w="1728" w:type="dxa"/>
          </w:tcPr>
          <w:p w14:paraId="3071EEBB" w14:textId="77777777" w:rsidR="00180AEA" w:rsidRDefault="00180AEA">
            <w:r>
              <w:t>Would you rely on this output in clinical practice?</w:t>
            </w:r>
          </w:p>
        </w:tc>
        <w:tc>
          <w:tcPr>
            <w:tcW w:w="1728" w:type="dxa"/>
          </w:tcPr>
          <w:p w14:paraId="1DE0382E" w14:textId="77777777" w:rsidR="00180AEA" w:rsidRDefault="00180AEA">
            <w:r>
              <w:t>☐1 ☐2 ☐3 ☐4 ☐5</w:t>
            </w:r>
          </w:p>
        </w:tc>
        <w:tc>
          <w:tcPr>
            <w:tcW w:w="1728" w:type="dxa"/>
          </w:tcPr>
          <w:p w14:paraId="3DD7F1B0" w14:textId="77777777" w:rsidR="00180AEA" w:rsidRDefault="00180AEA"/>
        </w:tc>
      </w:tr>
    </w:tbl>
    <w:p w14:paraId="3890B098" w14:textId="77777777" w:rsidR="00AE0B87" w:rsidRDefault="00000000">
      <w:r>
        <w:br/>
        <w:t>General Evaluation (Optional):</w:t>
      </w:r>
    </w:p>
    <w:p w14:paraId="21D38944" w14:textId="77777777" w:rsidR="00AE0B87" w:rsidRDefault="00000000">
      <w:r>
        <w:t>Do you find this system helpful for clinical decision support?</w:t>
      </w:r>
    </w:p>
    <w:p w14:paraId="4B45CB92" w14:textId="77777777" w:rsidR="00AE0B87" w:rsidRDefault="00000000">
      <w:r>
        <w:t>☐ Yes   ☐ No   ☐ Depends on the case</w:t>
      </w:r>
    </w:p>
    <w:p w14:paraId="4F9F8006" w14:textId="77777777" w:rsidR="00AE0B87" w:rsidRDefault="00000000">
      <w:r>
        <w:t>Additional feedback or suggestions:</w:t>
      </w:r>
    </w:p>
    <w:p w14:paraId="34FF33CE" w14:textId="77777777" w:rsidR="00AE0B87" w:rsidRDefault="00000000">
      <w:r>
        <w:t>______________________________________________________________</w:t>
      </w:r>
    </w:p>
    <w:p w14:paraId="06887C3C" w14:textId="77777777" w:rsidR="00A70546" w:rsidRDefault="00A70546">
      <w:pPr>
        <w:rPr>
          <w:lang w:eastAsia="zh-CN"/>
        </w:rPr>
      </w:pPr>
    </w:p>
    <w:p w14:paraId="0AF9788A" w14:textId="77777777" w:rsidR="00920A94" w:rsidRDefault="00920A94">
      <w:pPr>
        <w:rPr>
          <w:lang w:eastAsia="zh-CN"/>
        </w:rPr>
      </w:pPr>
    </w:p>
    <w:sectPr w:rsidR="00920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777330">
    <w:abstractNumId w:val="8"/>
  </w:num>
  <w:num w:numId="2" w16cid:durableId="1251045057">
    <w:abstractNumId w:val="6"/>
  </w:num>
  <w:num w:numId="3" w16cid:durableId="1388341589">
    <w:abstractNumId w:val="5"/>
  </w:num>
  <w:num w:numId="4" w16cid:durableId="109129669">
    <w:abstractNumId w:val="4"/>
  </w:num>
  <w:num w:numId="5" w16cid:durableId="963970340">
    <w:abstractNumId w:val="7"/>
  </w:num>
  <w:num w:numId="6" w16cid:durableId="2139836423">
    <w:abstractNumId w:val="3"/>
  </w:num>
  <w:num w:numId="7" w16cid:durableId="1172574124">
    <w:abstractNumId w:val="2"/>
  </w:num>
  <w:num w:numId="8" w16cid:durableId="1736393480">
    <w:abstractNumId w:val="1"/>
  </w:num>
  <w:num w:numId="9" w16cid:durableId="170409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AEA"/>
    <w:rsid w:val="0029639D"/>
    <w:rsid w:val="00326F90"/>
    <w:rsid w:val="00353E70"/>
    <w:rsid w:val="00920A94"/>
    <w:rsid w:val="00A70546"/>
    <w:rsid w:val="00AA1D8D"/>
    <w:rsid w:val="00AE0B87"/>
    <w:rsid w:val="00B47730"/>
    <w:rsid w:val="00CB0664"/>
    <w:rsid w:val="00D313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21DEE"/>
  <w14:defaultImageDpi w14:val="300"/>
  <w15:docId w15:val="{FC108D10-077B-724A-ACC8-58F67AAA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unhideWhenUsed/>
    <w:rsid w:val="0092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rsid w:val="00920A94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Liu Siyan</cp:lastModifiedBy>
  <cp:revision>3</cp:revision>
  <dcterms:created xsi:type="dcterms:W3CDTF">2013-12-23T23:15:00Z</dcterms:created>
  <dcterms:modified xsi:type="dcterms:W3CDTF">2025-05-30T09:45:00Z</dcterms:modified>
  <cp:category/>
</cp:coreProperties>
</file>